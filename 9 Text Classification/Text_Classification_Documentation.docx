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AD257" w14:textId="7B861B62" w:rsidR="00A1066B" w:rsidRDefault="00000000" w:rsidP="00612F7F">
      <w:pPr>
        <w:pStyle w:val="Title"/>
        <w:jc w:val="center"/>
      </w:pPr>
      <w:r>
        <w:t>Text Classification using Naive Bayes</w:t>
      </w:r>
    </w:p>
    <w:p w14:paraId="0B543E15" w14:textId="77777777" w:rsidR="00A1066B" w:rsidRDefault="00000000">
      <w:pPr>
        <w:pStyle w:val="Heading1"/>
      </w:pPr>
      <w:r>
        <w:t>1. Importing Libraries</w:t>
      </w:r>
    </w:p>
    <w:p w14:paraId="39DE6360" w14:textId="77777777" w:rsidR="00A1066B" w:rsidRDefault="00000000" w:rsidP="00186F6B">
      <w:pPr>
        <w:jc w:val="both"/>
      </w:pPr>
      <w:r>
        <w:t>This section imports all necessary libraries for data handling, preprocessing, model training, and evaluation.</w:t>
      </w:r>
    </w:p>
    <w:p w14:paraId="2DE4C12F" w14:textId="11F6E9FB" w:rsidR="0015335B" w:rsidRDefault="0015335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7B052B" wp14:editId="3AE73EB9">
                <wp:simplePos x="0" y="0"/>
                <wp:positionH relativeFrom="column">
                  <wp:posOffset>19050</wp:posOffset>
                </wp:positionH>
                <wp:positionV relativeFrom="paragraph">
                  <wp:posOffset>1675765</wp:posOffset>
                </wp:positionV>
                <wp:extent cx="5410200" cy="0"/>
                <wp:effectExtent l="38100" t="38100" r="76200" b="95250"/>
                <wp:wrapNone/>
                <wp:docPr id="8636258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4AD6E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31.95pt" to="427.5pt,1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4B612893" wp14:editId="0C7454C1">
            <wp:extent cx="5486400" cy="1619250"/>
            <wp:effectExtent l="0" t="0" r="0" b="0"/>
            <wp:docPr id="98903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03606" name=""/>
                    <pic:cNvPicPr/>
                  </pic:nvPicPr>
                  <pic:blipFill rotWithShape="1">
                    <a:blip r:embed="rId6"/>
                    <a:srcRect t="3607" b="4436"/>
                    <a:stretch/>
                  </pic:blipFill>
                  <pic:spPr bwMode="auto">
                    <a:xfrm>
                      <a:off x="0" y="0"/>
                      <a:ext cx="5486400" cy="161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7391C" w14:textId="77777777" w:rsidR="00A1066B" w:rsidRDefault="00000000">
      <w:pPr>
        <w:pStyle w:val="Heading1"/>
      </w:pPr>
      <w:r>
        <w:t>2. Load the Dataset</w:t>
      </w:r>
    </w:p>
    <w:p w14:paraId="7B76BBD6" w14:textId="77777777" w:rsidR="00A1066B" w:rsidRDefault="00000000" w:rsidP="00186F6B">
      <w:pPr>
        <w:jc w:val="both"/>
      </w:pPr>
      <w:r>
        <w:t>The dataset 'synthetic_text_data.csv' is loaded using pandas. It should contain two columns: 'text' and 'label'.</w:t>
      </w:r>
    </w:p>
    <w:p w14:paraId="0E90EACF" w14:textId="41E8745E" w:rsidR="0015335B" w:rsidRDefault="0015335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C524C6" wp14:editId="3E6FD2F8">
                <wp:simplePos x="0" y="0"/>
                <wp:positionH relativeFrom="column">
                  <wp:posOffset>0</wp:posOffset>
                </wp:positionH>
                <wp:positionV relativeFrom="paragraph">
                  <wp:posOffset>593090</wp:posOffset>
                </wp:positionV>
                <wp:extent cx="5410200" cy="0"/>
                <wp:effectExtent l="38100" t="38100" r="76200" b="95250"/>
                <wp:wrapNone/>
                <wp:docPr id="61421695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006A19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6.7pt" to="426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3F81E58B" wp14:editId="02195DB2">
            <wp:extent cx="5486400" cy="508000"/>
            <wp:effectExtent l="0" t="0" r="0" b="6350"/>
            <wp:docPr id="2135985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985001" name=""/>
                    <pic:cNvPicPr/>
                  </pic:nvPicPr>
                  <pic:blipFill rotWithShape="1">
                    <a:blip r:embed="rId7"/>
                    <a:srcRect t="9523" b="14286"/>
                    <a:stretch/>
                  </pic:blipFill>
                  <pic:spPr bwMode="auto">
                    <a:xfrm>
                      <a:off x="0" y="0"/>
                      <a:ext cx="5486400" cy="50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110AB0" w14:textId="77777777" w:rsidR="00A1066B" w:rsidRDefault="00000000">
      <w:pPr>
        <w:pStyle w:val="Heading1"/>
      </w:pPr>
      <w:r>
        <w:t>3. Split the Dataset</w:t>
      </w:r>
    </w:p>
    <w:p w14:paraId="49D3C4D9" w14:textId="77777777" w:rsidR="00A1066B" w:rsidRDefault="00000000" w:rsidP="00186F6B">
      <w:pPr>
        <w:jc w:val="both"/>
      </w:pPr>
      <w:r>
        <w:t>The dataset is split into training and testing sets using an 80-20 split. This is done to evaluate the model on unseen data.</w:t>
      </w:r>
    </w:p>
    <w:p w14:paraId="3195AE76" w14:textId="3E27223B" w:rsidR="00612F7F" w:rsidRDefault="0015335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59116A" wp14:editId="7EFEABBE">
                <wp:simplePos x="0" y="0"/>
                <wp:positionH relativeFrom="column">
                  <wp:posOffset>0</wp:posOffset>
                </wp:positionH>
                <wp:positionV relativeFrom="paragraph">
                  <wp:posOffset>437515</wp:posOffset>
                </wp:positionV>
                <wp:extent cx="5410200" cy="0"/>
                <wp:effectExtent l="38100" t="38100" r="76200" b="95250"/>
                <wp:wrapNone/>
                <wp:docPr id="175646427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6A9D2C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4.45pt" to="426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6BC92EDB" wp14:editId="6DAA6D11">
            <wp:extent cx="5486400" cy="368300"/>
            <wp:effectExtent l="0" t="0" r="0" b="0"/>
            <wp:docPr id="1686882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82294" name=""/>
                    <pic:cNvPicPr/>
                  </pic:nvPicPr>
                  <pic:blipFill rotWithShape="1">
                    <a:blip r:embed="rId8"/>
                    <a:srcRect t="13986" b="18415"/>
                    <a:stretch/>
                  </pic:blipFill>
                  <pic:spPr bwMode="auto">
                    <a:xfrm>
                      <a:off x="0" y="0"/>
                      <a:ext cx="5486400" cy="36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39A8A" w14:textId="77777777" w:rsidR="00A1066B" w:rsidRDefault="00000000">
      <w:pPr>
        <w:pStyle w:val="Heading1"/>
      </w:pPr>
      <w:r>
        <w:t>4. Vectorize the Text Data</w:t>
      </w:r>
    </w:p>
    <w:p w14:paraId="42BC7494" w14:textId="77777777" w:rsidR="00A1066B" w:rsidRDefault="00000000" w:rsidP="00186F6B">
      <w:pPr>
        <w:jc w:val="both"/>
      </w:pPr>
      <w:r>
        <w:t>Text data is converted into numerical vectors using CountVectorizer. The training set is used to fit and transform the data, while the test set is only transformed.</w:t>
      </w:r>
    </w:p>
    <w:p w14:paraId="1BE4E663" w14:textId="0636FA83" w:rsidR="00612F7F" w:rsidRDefault="0015335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27259B" wp14:editId="1A31BEB2">
                <wp:simplePos x="0" y="0"/>
                <wp:positionH relativeFrom="column">
                  <wp:posOffset>69850</wp:posOffset>
                </wp:positionH>
                <wp:positionV relativeFrom="paragraph">
                  <wp:posOffset>669290</wp:posOffset>
                </wp:positionV>
                <wp:extent cx="5410200" cy="0"/>
                <wp:effectExtent l="38100" t="38100" r="76200" b="95250"/>
                <wp:wrapNone/>
                <wp:docPr id="19584635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DDFA6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pt,52.7pt" to="431.5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67115787" wp14:editId="3A156FF0">
            <wp:extent cx="5486400" cy="673100"/>
            <wp:effectExtent l="0" t="0" r="0" b="0"/>
            <wp:docPr id="361267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2674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2071" w14:textId="77777777" w:rsidR="00A1066B" w:rsidRDefault="00000000">
      <w:pPr>
        <w:pStyle w:val="Heading1"/>
      </w:pPr>
      <w:r>
        <w:lastRenderedPageBreak/>
        <w:t>5. Train the Naive Bayes Model</w:t>
      </w:r>
    </w:p>
    <w:p w14:paraId="3BD65E40" w14:textId="64412A1E" w:rsidR="00A1066B" w:rsidRDefault="00000000" w:rsidP="00186F6B">
      <w:pPr>
        <w:jc w:val="both"/>
      </w:pPr>
      <w:r>
        <w:t>A Multinomial Naive Bayes model is used to train on the vectorized training data. This algorithm is suitable for text classification tasks.</w:t>
      </w:r>
    </w:p>
    <w:p w14:paraId="65FEC266" w14:textId="03E2ACB0" w:rsidR="00612F7F" w:rsidRDefault="0015335B"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CC30A7A" wp14:editId="5B6EE7C9">
                <wp:simplePos x="0" y="0"/>
                <wp:positionH relativeFrom="column">
                  <wp:posOffset>69850</wp:posOffset>
                </wp:positionH>
                <wp:positionV relativeFrom="paragraph">
                  <wp:posOffset>423545</wp:posOffset>
                </wp:positionV>
                <wp:extent cx="5410200" cy="0"/>
                <wp:effectExtent l="38100" t="38100" r="76200" b="95250"/>
                <wp:wrapNone/>
                <wp:docPr id="111576001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A75593" id="Straight Connector 1" o:spid="_x0000_s1026" style="position:absolute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pt,33.35pt" to="431.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7D082BE2" wp14:editId="1725655F">
            <wp:extent cx="5486400" cy="342900"/>
            <wp:effectExtent l="0" t="0" r="0" b="0"/>
            <wp:docPr id="1179324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324792" name=""/>
                    <pic:cNvPicPr/>
                  </pic:nvPicPr>
                  <pic:blipFill rotWithShape="1">
                    <a:blip r:embed="rId10"/>
                    <a:srcRect t="13570" b="13161"/>
                    <a:stretch/>
                  </pic:blipFill>
                  <pic:spPr bwMode="auto">
                    <a:xfrm>
                      <a:off x="0" y="0"/>
                      <a:ext cx="5486400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EA96DE" w14:textId="75A19ECC" w:rsidR="00A1066B" w:rsidRDefault="00000000">
      <w:pPr>
        <w:pStyle w:val="Heading1"/>
      </w:pPr>
      <w:r>
        <w:t>6. Make Predictions and Evaluate</w:t>
      </w:r>
    </w:p>
    <w:p w14:paraId="27AA7F6B" w14:textId="503C975A" w:rsidR="00A1066B" w:rsidRDefault="00000000" w:rsidP="00186F6B">
      <w:pPr>
        <w:jc w:val="both"/>
      </w:pPr>
      <w:r>
        <w:t>The model predicts the labels of the test set. Accuracy and a confusion matrix are generated to evaluate the model's performance.</w:t>
      </w:r>
    </w:p>
    <w:p w14:paraId="2E441660" w14:textId="553433F4" w:rsidR="00612F7F" w:rsidRDefault="0015335B"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E83D9F4" wp14:editId="405578E7">
                <wp:simplePos x="0" y="0"/>
                <wp:positionH relativeFrom="column">
                  <wp:posOffset>6350</wp:posOffset>
                </wp:positionH>
                <wp:positionV relativeFrom="paragraph">
                  <wp:posOffset>280670</wp:posOffset>
                </wp:positionV>
                <wp:extent cx="5410200" cy="0"/>
                <wp:effectExtent l="38100" t="38100" r="76200" b="95250"/>
                <wp:wrapNone/>
                <wp:docPr id="187903470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C6EE68" id="Straight Connector 1" o:spid="_x0000_s1026" style="position:absolute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22.1pt" to="426.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4C89666D" wp14:editId="75BAFED4">
            <wp:extent cx="5486400" cy="241300"/>
            <wp:effectExtent l="0" t="0" r="0" b="6350"/>
            <wp:docPr id="304032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032841" name=""/>
                    <pic:cNvPicPr/>
                  </pic:nvPicPr>
                  <pic:blipFill rotWithShape="1">
                    <a:blip r:embed="rId11"/>
                    <a:srcRect t="1" b="31034"/>
                    <a:stretch/>
                  </pic:blipFill>
                  <pic:spPr bwMode="auto">
                    <a:xfrm>
                      <a:off x="0" y="0"/>
                      <a:ext cx="5486400" cy="24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E6EB42" w14:textId="77777777" w:rsidR="00A1066B" w:rsidRDefault="00000000">
      <w:pPr>
        <w:pStyle w:val="Heading1"/>
      </w:pPr>
      <w:r>
        <w:t xml:space="preserve">7. Visualize the </w:t>
      </w:r>
      <w:bookmarkStart w:id="0" w:name="_Hlk195611141"/>
      <w:r>
        <w:t xml:space="preserve">Confusion </w:t>
      </w:r>
      <w:bookmarkEnd w:id="0"/>
      <w:r>
        <w:t>Matrix</w:t>
      </w:r>
    </w:p>
    <w:p w14:paraId="7FDC3670" w14:textId="3CDEB650" w:rsidR="00A1066B" w:rsidRDefault="00000000" w:rsidP="00186F6B">
      <w:pPr>
        <w:jc w:val="both"/>
      </w:pPr>
      <w:r>
        <w:t>A heatmap of the confusion matrix is plotted using seaborn and matplotlib to better understand the model's classification performance.</w:t>
      </w:r>
    </w:p>
    <w:p w14:paraId="01DC5A76" w14:textId="24A1A566" w:rsidR="0015335B" w:rsidRDefault="0015335B" w:rsidP="0015335B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AF8B167" wp14:editId="766D8DDB">
                <wp:simplePos x="0" y="0"/>
                <wp:positionH relativeFrom="column">
                  <wp:posOffset>38100</wp:posOffset>
                </wp:positionH>
                <wp:positionV relativeFrom="paragraph">
                  <wp:posOffset>2093595</wp:posOffset>
                </wp:positionV>
                <wp:extent cx="5410200" cy="0"/>
                <wp:effectExtent l="38100" t="38100" r="76200" b="95250"/>
                <wp:wrapNone/>
                <wp:docPr id="9811547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840E96" id="Straight Connector 1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164.85pt" to="429pt,1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649A543C" wp14:editId="55F44BB5">
            <wp:extent cx="5486400" cy="2051050"/>
            <wp:effectExtent l="0" t="0" r="0" b="6350"/>
            <wp:docPr id="1489381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381943" name=""/>
                    <pic:cNvPicPr/>
                  </pic:nvPicPr>
                  <pic:blipFill rotWithShape="1">
                    <a:blip r:embed="rId12"/>
                    <a:srcRect b="5500"/>
                    <a:stretch/>
                  </pic:blipFill>
                  <pic:spPr bwMode="auto">
                    <a:xfrm>
                      <a:off x="0" y="0"/>
                      <a:ext cx="5486400" cy="205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EF4D6" w14:textId="77777777" w:rsidR="00186F6B" w:rsidRDefault="00186F6B" w:rsidP="0015335B"/>
    <w:p w14:paraId="5A0FA072" w14:textId="77777777" w:rsidR="00186F6B" w:rsidRDefault="00186F6B" w:rsidP="0015335B"/>
    <w:p w14:paraId="08B4E12E" w14:textId="77777777" w:rsidR="00186F6B" w:rsidRDefault="00186F6B" w:rsidP="0015335B"/>
    <w:p w14:paraId="1BB283C8" w14:textId="77777777" w:rsidR="00186F6B" w:rsidRDefault="00186F6B" w:rsidP="0015335B"/>
    <w:p w14:paraId="16BDB83B" w14:textId="77777777" w:rsidR="00186F6B" w:rsidRDefault="00186F6B" w:rsidP="0015335B"/>
    <w:p w14:paraId="046AD920" w14:textId="77777777" w:rsidR="00186F6B" w:rsidRDefault="00186F6B" w:rsidP="0015335B"/>
    <w:p w14:paraId="2A3CE4BA" w14:textId="61B22C5B" w:rsidR="00186F6B" w:rsidRDefault="0015335B" w:rsidP="0015335B">
      <w:pPr>
        <w:pStyle w:val="Heading1"/>
      </w:pPr>
      <w:r>
        <w:lastRenderedPageBreak/>
        <w:t>8. Summary</w:t>
      </w:r>
      <w:r w:rsidR="00025AEB">
        <w:t>:</w:t>
      </w:r>
      <w:r w:rsidR="00186F6B">
        <w:t xml:space="preserve"> </w:t>
      </w:r>
    </w:p>
    <w:p w14:paraId="33887043" w14:textId="696EAB03" w:rsidR="0015335B" w:rsidRPr="0015335B" w:rsidRDefault="00186F6B" w:rsidP="00186F6B">
      <w:pPr>
        <w:jc w:val="both"/>
      </w:pPr>
      <w:r w:rsidRPr="00186F6B">
        <w:t xml:space="preserve">This code performs text classification using the Multinomial Naive Bayes algorithm. It reads a CSV file containing text and labels, vectorizes the text using </w:t>
      </w:r>
      <w:proofErr w:type="spellStart"/>
      <w:r w:rsidRPr="00186F6B">
        <w:t>CountVectorizer</w:t>
      </w:r>
      <w:proofErr w:type="spellEnd"/>
      <w:r w:rsidRPr="00186F6B">
        <w:t>, and trains the model on the training data. The model's performance is evaluated using accuracy and a confusion matrix, which is visualized using a heatmap.</w:t>
      </w:r>
    </w:p>
    <w:p w14:paraId="7EFD74EF" w14:textId="19BAF2F0" w:rsidR="00612F7F" w:rsidRDefault="0015408A" w:rsidP="00186F6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068E38" wp14:editId="7F828DF1">
                <wp:simplePos x="0" y="0"/>
                <wp:positionH relativeFrom="column">
                  <wp:posOffset>-44450</wp:posOffset>
                </wp:positionH>
                <wp:positionV relativeFrom="paragraph">
                  <wp:posOffset>3207385</wp:posOffset>
                </wp:positionV>
                <wp:extent cx="5410200" cy="0"/>
                <wp:effectExtent l="38100" t="38100" r="76200" b="95250"/>
                <wp:wrapNone/>
                <wp:docPr id="43141054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3CF7B3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pt,252.55pt" to="422.5pt,2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86F6B" w:rsidRPr="00612F7F">
        <w:rPr>
          <w:noProof/>
        </w:rPr>
        <w:drawing>
          <wp:inline distT="0" distB="0" distL="0" distR="0" wp14:anchorId="2547E23F" wp14:editId="59D87D66">
            <wp:extent cx="3498850" cy="3033351"/>
            <wp:effectExtent l="0" t="0" r="6350" b="0"/>
            <wp:docPr id="1202088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882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1711" cy="303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F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7323186">
    <w:abstractNumId w:val="8"/>
  </w:num>
  <w:num w:numId="2" w16cid:durableId="58331624">
    <w:abstractNumId w:val="6"/>
  </w:num>
  <w:num w:numId="3" w16cid:durableId="277152013">
    <w:abstractNumId w:val="5"/>
  </w:num>
  <w:num w:numId="4" w16cid:durableId="506604189">
    <w:abstractNumId w:val="4"/>
  </w:num>
  <w:num w:numId="5" w16cid:durableId="1883059300">
    <w:abstractNumId w:val="7"/>
  </w:num>
  <w:num w:numId="6" w16cid:durableId="1398479830">
    <w:abstractNumId w:val="3"/>
  </w:num>
  <w:num w:numId="7" w16cid:durableId="248655896">
    <w:abstractNumId w:val="2"/>
  </w:num>
  <w:num w:numId="8" w16cid:durableId="1912424672">
    <w:abstractNumId w:val="1"/>
  </w:num>
  <w:num w:numId="9" w16cid:durableId="1092048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5AEB"/>
    <w:rsid w:val="00034616"/>
    <w:rsid w:val="0006063C"/>
    <w:rsid w:val="0015074B"/>
    <w:rsid w:val="0015335B"/>
    <w:rsid w:val="0015408A"/>
    <w:rsid w:val="00186F6B"/>
    <w:rsid w:val="0029639D"/>
    <w:rsid w:val="00326F90"/>
    <w:rsid w:val="00612F7F"/>
    <w:rsid w:val="00A1066B"/>
    <w:rsid w:val="00AA1D8D"/>
    <w:rsid w:val="00B47730"/>
    <w:rsid w:val="00B9232A"/>
    <w:rsid w:val="00CB0664"/>
    <w:rsid w:val="00FC693F"/>
    <w:rsid w:val="00FD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333907"/>
  <w14:defaultImageDpi w14:val="300"/>
  <w15:docId w15:val="{B287D124-B5D1-414D-B573-E4F82ADDC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7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5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6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Jawad Ahsan</cp:lastModifiedBy>
  <cp:revision>5</cp:revision>
  <dcterms:created xsi:type="dcterms:W3CDTF">2013-12-23T23:15:00Z</dcterms:created>
  <dcterms:modified xsi:type="dcterms:W3CDTF">2025-04-15T07:13:00Z</dcterms:modified>
  <cp:category/>
</cp:coreProperties>
</file>